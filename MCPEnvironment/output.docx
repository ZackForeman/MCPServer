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</w:r>
    </w:p>
    <w:p>
      <w:r>
        <w:t>this was added</w:t>
      </w:r>
    </w:p>
    <w:p>
      <w:r>
        <w:t>this was added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